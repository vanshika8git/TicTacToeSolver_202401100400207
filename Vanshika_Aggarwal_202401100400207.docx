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8D" w:rsidRDefault="00CC52BA" w:rsidP="007D0260">
      <w:pPr>
        <w:pStyle w:val="Heading1"/>
        <w:jc w:val="center"/>
        <w:rPr>
          <w:rFonts w:ascii="Algerian" w:hAnsi="Algerian"/>
          <w:b w:val="0"/>
          <w:sz w:val="52"/>
        </w:rPr>
      </w:pPr>
      <w:r w:rsidRPr="00CC52BA">
        <w:rPr>
          <w:rFonts w:ascii="Algerian" w:hAnsi="Algerian"/>
          <w:b w:val="0"/>
          <w:sz w:val="52"/>
        </w:rPr>
        <w:t>TIC TAC TOE REPORT</w:t>
      </w:r>
    </w:p>
    <w:p w:rsidR="007D0260" w:rsidRPr="007D0260" w:rsidRDefault="007D0260" w:rsidP="007D0260"/>
    <w:p w:rsidR="007D0260" w:rsidRDefault="007D0260" w:rsidP="007D0260">
      <w:r>
        <w:rPr>
          <w:rFonts w:ascii="Algerian" w:hAnsi="Algerian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9CDF3" wp14:editId="63BED5FE">
                <wp:simplePos x="0" y="0"/>
                <wp:positionH relativeFrom="column">
                  <wp:posOffset>495300</wp:posOffset>
                </wp:positionH>
                <wp:positionV relativeFrom="paragraph">
                  <wp:posOffset>32385</wp:posOffset>
                </wp:positionV>
                <wp:extent cx="4191000" cy="2581275"/>
                <wp:effectExtent l="57150" t="19050" r="76200" b="504825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581275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60" w:rsidRDefault="007D0260" w:rsidP="007D02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9CDF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margin-left:39pt;margin-top:2.55pt;width:330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" adj="6300,243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D0260" w:rsidRDefault="007D0260" w:rsidP="007D02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D0260" w:rsidRDefault="007D0260" w:rsidP="007D0260"/>
    <w:p w:rsidR="007D0260" w:rsidRDefault="007D0260" w:rsidP="007D02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B1375" wp14:editId="1A463557">
                <wp:simplePos x="0" y="0"/>
                <wp:positionH relativeFrom="column">
                  <wp:posOffset>752475</wp:posOffset>
                </wp:positionH>
                <wp:positionV relativeFrom="paragraph">
                  <wp:posOffset>30480</wp:posOffset>
                </wp:positionV>
                <wp:extent cx="3771900" cy="2714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60" w:rsidRPr="007D0260" w:rsidRDefault="007D0260" w:rsidP="007D026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D0260">
                              <w:rPr>
                                <w:sz w:val="56"/>
                              </w:rPr>
                              <w:t xml:space="preserve">Tic Tac Toe </w:t>
                            </w:r>
                          </w:p>
                          <w:p w:rsidR="007D0260" w:rsidRPr="007D0260" w:rsidRDefault="007D0260" w:rsidP="007D026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D0260">
                              <w:rPr>
                                <w:sz w:val="56"/>
                              </w:rPr>
                              <w:t>Game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B1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9.25pt;margin-top:2.4pt;width:297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" filled="f" stroked="f" strokeweight=".5pt">
                <v:fill o:detectmouseclick="t"/>
                <v:textbox>
                  <w:txbxContent>
                    <w:p w:rsidR="007D0260" w:rsidRPr="007D0260" w:rsidRDefault="007D0260" w:rsidP="007D0260">
                      <w:pPr>
                        <w:jc w:val="center"/>
                        <w:rPr>
                          <w:sz w:val="56"/>
                        </w:rPr>
                      </w:pPr>
                      <w:r w:rsidRPr="007D0260">
                        <w:rPr>
                          <w:sz w:val="56"/>
                        </w:rPr>
                        <w:t xml:space="preserve">Tic Tac Toe </w:t>
                      </w:r>
                    </w:p>
                    <w:p w:rsidR="007D0260" w:rsidRPr="007D0260" w:rsidRDefault="007D0260" w:rsidP="007D0260">
                      <w:pPr>
                        <w:jc w:val="center"/>
                        <w:rPr>
                          <w:sz w:val="56"/>
                        </w:rPr>
                      </w:pPr>
                      <w:r w:rsidRPr="007D0260">
                        <w:rPr>
                          <w:sz w:val="56"/>
                        </w:rPr>
                        <w:t>Game Implementation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D0260" w:rsidRDefault="007D0260" w:rsidP="007D0260"/>
    <w:p w:rsidR="007D0260" w:rsidRDefault="007D0260" w:rsidP="007D0260">
      <w:pPr>
        <w:jc w:val="center"/>
        <w:rPr>
          <w:sz w:val="48"/>
        </w:rPr>
      </w:pPr>
    </w:p>
    <w:p w:rsidR="007D0260" w:rsidRDefault="007D0260" w:rsidP="007D0260">
      <w:pPr>
        <w:jc w:val="center"/>
        <w:rPr>
          <w:sz w:val="48"/>
        </w:rPr>
      </w:pPr>
    </w:p>
    <w:p w:rsidR="007D0260" w:rsidRPr="007D0260" w:rsidRDefault="007D0260" w:rsidP="007D0260">
      <w:pPr>
        <w:jc w:val="center"/>
        <w:rPr>
          <w:sz w:val="48"/>
        </w:rPr>
      </w:pPr>
    </w:p>
    <w:p w:rsidR="007D0260" w:rsidRDefault="007D0260">
      <w:pPr>
        <w:rPr>
          <w:sz w:val="28"/>
        </w:rPr>
      </w:pPr>
    </w:p>
    <w:p w:rsidR="007D0260" w:rsidRDefault="007D0260">
      <w:pPr>
        <w:rPr>
          <w:sz w:val="28"/>
        </w:rPr>
      </w:pPr>
    </w:p>
    <w:p w:rsidR="00C8758D" w:rsidRPr="007D0260" w:rsidRDefault="00DF77E2">
      <w:pPr>
        <w:rPr>
          <w:sz w:val="28"/>
        </w:rPr>
      </w:pPr>
      <w:r w:rsidRPr="007D0260">
        <w:rPr>
          <w:b/>
          <w:sz w:val="28"/>
        </w:rPr>
        <w:t>Prepared by</w:t>
      </w:r>
      <w:r w:rsidRPr="007D0260">
        <w:rPr>
          <w:sz w:val="28"/>
        </w:rPr>
        <w:t xml:space="preserve">: </w:t>
      </w:r>
      <w:proofErr w:type="spellStart"/>
      <w:r w:rsidR="00CC52BA" w:rsidRPr="007D0260">
        <w:rPr>
          <w:sz w:val="28"/>
        </w:rPr>
        <w:t>Vanshika</w:t>
      </w:r>
      <w:proofErr w:type="spellEnd"/>
      <w:r w:rsidR="00CC52BA" w:rsidRPr="007D0260">
        <w:rPr>
          <w:sz w:val="28"/>
        </w:rPr>
        <w:t xml:space="preserve"> Aggarwal</w:t>
      </w:r>
    </w:p>
    <w:p w:rsidR="00C8758D" w:rsidRPr="007D0260" w:rsidRDefault="00CC52BA">
      <w:pPr>
        <w:rPr>
          <w:sz w:val="28"/>
        </w:rPr>
      </w:pPr>
      <w:r w:rsidRPr="007D0260">
        <w:rPr>
          <w:b/>
          <w:sz w:val="28"/>
        </w:rPr>
        <w:t xml:space="preserve">Roll </w:t>
      </w:r>
      <w:proofErr w:type="gramStart"/>
      <w:r w:rsidRPr="007D0260">
        <w:rPr>
          <w:b/>
          <w:sz w:val="28"/>
        </w:rPr>
        <w:t xml:space="preserve">No. </w:t>
      </w:r>
      <w:r w:rsidRPr="007D0260">
        <w:rPr>
          <w:sz w:val="28"/>
        </w:rPr>
        <w:t>:</w:t>
      </w:r>
      <w:proofErr w:type="gramEnd"/>
      <w:r w:rsidRPr="007D0260">
        <w:rPr>
          <w:sz w:val="28"/>
        </w:rPr>
        <w:t xml:space="preserve"> 202401100400207</w:t>
      </w:r>
    </w:p>
    <w:p w:rsidR="00CC52BA" w:rsidRDefault="00CC52BA">
      <w:pPr>
        <w:rPr>
          <w:sz w:val="28"/>
        </w:rPr>
      </w:pPr>
      <w:r w:rsidRPr="007D0260">
        <w:rPr>
          <w:b/>
          <w:sz w:val="28"/>
        </w:rPr>
        <w:t xml:space="preserve">Algorithm </w:t>
      </w:r>
      <w:proofErr w:type="gramStart"/>
      <w:r w:rsidRPr="007D0260">
        <w:rPr>
          <w:b/>
          <w:sz w:val="28"/>
        </w:rPr>
        <w:t>used</w:t>
      </w:r>
      <w:r w:rsidRPr="007D0260">
        <w:rPr>
          <w:sz w:val="28"/>
        </w:rPr>
        <w:t xml:space="preserve"> </w:t>
      </w:r>
      <w:r w:rsidR="007D0260">
        <w:rPr>
          <w:sz w:val="28"/>
        </w:rPr>
        <w:t>:</w:t>
      </w:r>
      <w:proofErr w:type="gramEnd"/>
      <w:r w:rsidR="007D0260">
        <w:rPr>
          <w:sz w:val="28"/>
        </w:rPr>
        <w:t xml:space="preserve"> Minimax Algorithm</w:t>
      </w:r>
    </w:p>
    <w:p w:rsidR="007D0260" w:rsidRPr="007D0260" w:rsidRDefault="007D0260" w:rsidP="007D0260">
      <w:pPr>
        <w:rPr>
          <w:sz w:val="28"/>
        </w:rPr>
      </w:pPr>
      <w:r w:rsidRPr="007D0260">
        <w:rPr>
          <w:b/>
          <w:sz w:val="28"/>
        </w:rPr>
        <w:t>Purpose</w:t>
      </w:r>
      <w:r w:rsidRPr="007D0260">
        <w:rPr>
          <w:sz w:val="28"/>
        </w:rPr>
        <w:t>: This report details the implementation of a Tic Tac Toe game using Python</w:t>
      </w:r>
      <w:r>
        <w:rPr>
          <w:sz w:val="28"/>
        </w:rPr>
        <w:t xml:space="preserve"> and AI algorithms</w:t>
      </w:r>
      <w:r w:rsidRPr="007D0260">
        <w:rPr>
          <w:sz w:val="28"/>
        </w:rPr>
        <w:t>.</w:t>
      </w:r>
    </w:p>
    <w:p w:rsidR="007D0260" w:rsidRPr="007D0260" w:rsidRDefault="007D0260">
      <w:pPr>
        <w:rPr>
          <w:sz w:val="28"/>
        </w:rPr>
      </w:pPr>
    </w:p>
    <w:p w:rsidR="007D0260" w:rsidRDefault="007D0260">
      <w:pPr>
        <w:pStyle w:val="Heading2"/>
      </w:pPr>
    </w:p>
    <w:p w:rsidR="007D0260" w:rsidRDefault="007D0260" w:rsidP="007D0260">
      <w:pPr>
        <w:pStyle w:val="Heading2"/>
      </w:pPr>
    </w:p>
    <w:p w:rsidR="00C8758D" w:rsidRPr="007D0260" w:rsidRDefault="00DF77E2" w:rsidP="007D0260">
      <w:pPr>
        <w:pStyle w:val="Heading2"/>
        <w:jc w:val="center"/>
        <w:rPr>
          <w:rFonts w:ascii="Algerian" w:hAnsi="Algerian"/>
          <w:sz w:val="52"/>
        </w:rPr>
      </w:pPr>
      <w:r w:rsidRPr="007D0260">
        <w:rPr>
          <w:rFonts w:ascii="Algerian" w:hAnsi="Algerian"/>
          <w:sz w:val="52"/>
        </w:rPr>
        <w:t>Introduction</w:t>
      </w:r>
    </w:p>
    <w:p w:rsidR="007D0260" w:rsidRPr="007D0260" w:rsidRDefault="007D0260" w:rsidP="007D0260">
      <w:pPr>
        <w:pStyle w:val="NormalWeb"/>
      </w:pPr>
      <w:r w:rsidRPr="007D0260">
        <w:t xml:space="preserve">Tic-Tac-Toe is a two-player game where players take turns marking a </w:t>
      </w:r>
      <w:r w:rsidRPr="007D0260">
        <w:rPr>
          <w:rStyle w:val="Strong"/>
          <w:b w:val="0"/>
        </w:rPr>
        <w:t>3x3 grid</w:t>
      </w:r>
      <w:r w:rsidRPr="007D0260">
        <w:t xml:space="preserve"> with their respective symbols ('O' for the human and 'X' for the AI). The objective is to get</w:t>
      </w:r>
      <w:r w:rsidRPr="007D0260">
        <w:rPr>
          <w:b/>
        </w:rPr>
        <w:t xml:space="preserve"> </w:t>
      </w:r>
      <w:r w:rsidRPr="007D0260">
        <w:rPr>
          <w:rStyle w:val="Strong"/>
          <w:b w:val="0"/>
        </w:rPr>
        <w:t>three marks in a row, column, or diagonal</w:t>
      </w:r>
      <w:r w:rsidRPr="007D0260">
        <w:t xml:space="preserve"> before the opponent. If all cells are filled without a winner, the game ends in a draw.</w:t>
      </w:r>
    </w:p>
    <w:p w:rsidR="007D0260" w:rsidRPr="007D0260" w:rsidRDefault="007D0260" w:rsidP="007D0260">
      <w:pPr>
        <w:pStyle w:val="NormalWeb"/>
      </w:pPr>
      <w:r w:rsidRPr="007D0260">
        <w:t xml:space="preserve">This project is a </w:t>
      </w:r>
      <w:r w:rsidRPr="007D0260">
        <w:rPr>
          <w:rStyle w:val="Strong"/>
          <w:b w:val="0"/>
        </w:rPr>
        <w:t>terminal-based Tic-Tac-Toe game</w:t>
      </w:r>
      <w:r w:rsidRPr="007D0260">
        <w:t xml:space="preserve">, where the </w:t>
      </w:r>
      <w:r w:rsidRPr="007D0260">
        <w:rPr>
          <w:rStyle w:val="Strong"/>
          <w:b w:val="0"/>
        </w:rPr>
        <w:t>AI plays optimally using the Minimax algorithm</w:t>
      </w:r>
      <w:r w:rsidRPr="007D0260">
        <w:t xml:space="preserve">. The AI always selects the best possible move, ensuring that it </w:t>
      </w:r>
      <w:r w:rsidRPr="007D0260">
        <w:rPr>
          <w:rStyle w:val="Strong"/>
          <w:b w:val="0"/>
        </w:rPr>
        <w:t>never loses</w:t>
      </w:r>
      <w:r w:rsidRPr="007D0260">
        <w:t xml:space="preserve">. By simulating all potential moves and evaluating their outcomes, the AI strategically plays to </w:t>
      </w:r>
      <w:r w:rsidRPr="007D0260">
        <w:rPr>
          <w:rStyle w:val="Strong"/>
          <w:b w:val="0"/>
        </w:rPr>
        <w:t>win or force a draw</w:t>
      </w:r>
      <w:r w:rsidRPr="007D0260">
        <w:t xml:space="preserve"> if winning is impossible.</w:t>
      </w:r>
    </w:p>
    <w:p w:rsidR="007D0260" w:rsidRPr="007D0260" w:rsidRDefault="007D0260" w:rsidP="007D0260">
      <w:pPr>
        <w:pStyle w:val="NormalWeb"/>
        <w:rPr>
          <w:bCs/>
        </w:rPr>
      </w:pPr>
      <w:r w:rsidRPr="007D0260">
        <w:t xml:space="preserve">This game is an excellent demonstration of </w:t>
      </w:r>
      <w:r w:rsidRPr="007D0260">
        <w:rPr>
          <w:rStyle w:val="Strong"/>
          <w:b w:val="0"/>
        </w:rPr>
        <w:t>game theory, decision-making algorithms, and artificial intelligence</w:t>
      </w:r>
      <w:r w:rsidRPr="007D0260">
        <w:t xml:space="preserve"> in a simple, interactive format. It provides an engaging way to understand how AI can </w:t>
      </w:r>
      <w:r w:rsidRPr="007D0260">
        <w:rPr>
          <w:rStyle w:val="Strong"/>
          <w:b w:val="0"/>
        </w:rPr>
        <w:t>think ahead, anticipate moves, and make optimal choices</w:t>
      </w:r>
      <w:r w:rsidRPr="007D0260">
        <w:t xml:space="preserve"> in competitive settings.</w:t>
      </w:r>
      <w:r>
        <w:t xml:space="preserve"> </w:t>
      </w:r>
      <w:r w:rsidRPr="007D0260">
        <w:t xml:space="preserve">Whether you're looking to challenge yourself against a </w:t>
      </w:r>
      <w:r w:rsidRPr="007D0260">
        <w:rPr>
          <w:rStyle w:val="Strong"/>
          <w:b w:val="0"/>
        </w:rPr>
        <w:t>perfect AI</w:t>
      </w:r>
      <w:r>
        <w:rPr>
          <w:rStyle w:val="Strong"/>
          <w:b w:val="0"/>
        </w:rPr>
        <w:t xml:space="preserve"> </w:t>
      </w:r>
      <w:r w:rsidRPr="007D0260">
        <w:rPr>
          <w:rStyle w:val="Strong"/>
          <w:b w:val="0"/>
        </w:rPr>
        <w:t>opponent</w:t>
      </w:r>
      <w:r w:rsidRPr="007D0260">
        <w:t xml:space="preserve"> or explore the logic behind Minimax, this project serves as a great introduction</w:t>
      </w:r>
      <w:r>
        <w:t xml:space="preserve"> </w:t>
      </w:r>
      <w:r w:rsidRPr="007D0260">
        <w:t xml:space="preserve">to AI-powered decision-making in games! </w:t>
      </w:r>
    </w:p>
    <w:p w:rsidR="007D0260" w:rsidRPr="007D0260" w:rsidRDefault="007D0260" w:rsidP="007D0260">
      <w:pPr>
        <w:pStyle w:val="NormalWeb"/>
      </w:pPr>
      <w:r>
        <w:rPr>
          <w:noProof/>
          <w:sz w:val="28"/>
        </w:rPr>
        <w:drawing>
          <wp:inline distT="0" distB="0" distL="0" distR="0">
            <wp:extent cx="32670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-31-05-2020-04_10_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0" w:rsidRDefault="007D0260">
      <w:pPr>
        <w:pStyle w:val="Heading2"/>
      </w:pPr>
    </w:p>
    <w:p w:rsidR="00C8758D" w:rsidRPr="00DF77E2" w:rsidRDefault="00DF77E2" w:rsidP="00DF77E2">
      <w:pPr>
        <w:pStyle w:val="Heading2"/>
        <w:jc w:val="center"/>
        <w:rPr>
          <w:rFonts w:ascii="Algerian" w:hAnsi="Algerian"/>
          <w:sz w:val="36"/>
          <w:u w:val="single"/>
        </w:rPr>
      </w:pPr>
      <w:r w:rsidRPr="00DF77E2">
        <w:rPr>
          <w:rFonts w:ascii="Algerian" w:hAnsi="Algerian"/>
          <w:sz w:val="36"/>
          <w:u w:val="single"/>
        </w:rPr>
        <w:t>Methodology</w:t>
      </w:r>
    </w:p>
    <w:p w:rsidR="00DF77E2" w:rsidRDefault="00DF77E2" w:rsidP="00DF77E2">
      <w:pPr>
        <w:pStyle w:val="Heading3"/>
      </w:pPr>
      <w:r>
        <w:rPr>
          <w:rStyle w:val="Strong"/>
          <w:b/>
          <w:bCs/>
        </w:rPr>
        <w:t>Step 1: Understanding the Game Rules</w:t>
      </w:r>
    </w:p>
    <w:p w:rsidR="00DF77E2" w:rsidRDefault="00DF77E2" w:rsidP="00DF77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game is played on a </w:t>
      </w:r>
      <w:r>
        <w:rPr>
          <w:rStyle w:val="Strong"/>
        </w:rPr>
        <w:t>3x3 grid</w:t>
      </w:r>
      <w:r>
        <w:t>.</w:t>
      </w:r>
    </w:p>
    <w:p w:rsidR="00DF77E2" w:rsidRDefault="00DF77E2" w:rsidP="00DF77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Two players take turns marking the board with 'O' (human) and 'X' (AI).</w:t>
      </w:r>
    </w:p>
    <w:p w:rsidR="00DF77E2" w:rsidRDefault="00DF77E2" w:rsidP="00DF77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player wins by placing three of their marks in a row, column, or diagonal.</w:t>
      </w:r>
    </w:p>
    <w:p w:rsidR="00DF77E2" w:rsidRDefault="00DF77E2" w:rsidP="00DF77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If all cells are filled and no one wins, the game ends in a </w:t>
      </w:r>
      <w:r>
        <w:rPr>
          <w:rStyle w:val="Strong"/>
        </w:rPr>
        <w:t>draw</w:t>
      </w:r>
      <w:r>
        <w:t>.</w:t>
      </w:r>
    </w:p>
    <w:p w:rsidR="00DF77E2" w:rsidRDefault="00DF77E2" w:rsidP="00DF77E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F77E2" w:rsidRDefault="00DF77E2" w:rsidP="00DF77E2">
      <w:pPr>
        <w:pStyle w:val="Heading3"/>
      </w:pPr>
      <w:r>
        <w:rPr>
          <w:rStyle w:val="Strong"/>
          <w:b/>
          <w:bCs/>
        </w:rPr>
        <w:t>Step 2: Designing the Game Structure</w:t>
      </w:r>
    </w:p>
    <w:p w:rsidR="00DF77E2" w:rsidRDefault="00DF77E2" w:rsidP="00DF77E2">
      <w:pPr>
        <w:pStyle w:val="NormalWeb"/>
      </w:pPr>
      <w:r>
        <w:t>To implement the game, the following core components were identified:</w:t>
      </w:r>
    </w:p>
    <w:p w:rsidR="00DF77E2" w:rsidRDefault="00DF77E2" w:rsidP="00DF77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Board Representation</w:t>
      </w:r>
      <w:r>
        <w:t xml:space="preserve"> → A 3x3 list to store player moves.</w:t>
      </w:r>
    </w:p>
    <w:p w:rsidR="00DF77E2" w:rsidRDefault="00DF77E2" w:rsidP="00DF77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Game Display</w:t>
      </w:r>
      <w:r>
        <w:t xml:space="preserve"> → A function to print the board in a readable format.</w:t>
      </w:r>
    </w:p>
    <w:p w:rsidR="00DF77E2" w:rsidRDefault="00DF77E2" w:rsidP="00DF77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Move Handling</w:t>
      </w:r>
      <w:r>
        <w:t xml:space="preserve"> → Functions to allow user input and AI decision-making.</w:t>
      </w:r>
    </w:p>
    <w:p w:rsidR="00DF77E2" w:rsidRDefault="00DF77E2" w:rsidP="00DF77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Win Checking</w:t>
      </w:r>
      <w:r>
        <w:t xml:space="preserve"> → A function to determine if a player has won.</w:t>
      </w:r>
    </w:p>
    <w:p w:rsidR="00DF77E2" w:rsidRDefault="00DF77E2" w:rsidP="00DF77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AI Decision Making</w:t>
      </w:r>
      <w:r>
        <w:t xml:space="preserve"> → Implementation of the </w:t>
      </w:r>
      <w:r>
        <w:rPr>
          <w:rStyle w:val="Strong"/>
        </w:rPr>
        <w:t>Minimax algorithm</w:t>
      </w:r>
      <w:r>
        <w:t>.</w:t>
      </w:r>
    </w:p>
    <w:p w:rsidR="00DF77E2" w:rsidRDefault="00DF77E2" w:rsidP="00DF77E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DF77E2" w:rsidRDefault="00DF77E2" w:rsidP="00DF77E2">
      <w:pPr>
        <w:pStyle w:val="Heading3"/>
      </w:pPr>
      <w:r>
        <w:rPr>
          <w:rStyle w:val="Strong"/>
          <w:b/>
          <w:bCs/>
        </w:rPr>
        <w:t>Step 3: Implementing the Game Logic</w:t>
      </w:r>
    </w:p>
    <w:p w:rsidR="00DF77E2" w:rsidRDefault="00DF77E2" w:rsidP="00DF77E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Initializing the board</w:t>
      </w:r>
      <w:r>
        <w:t xml:space="preserve"> → A 3x3 grid initialized with empty spaces.</w:t>
      </w:r>
    </w:p>
    <w:p w:rsidR="00DF77E2" w:rsidRDefault="00DF77E2" w:rsidP="00DF77E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input handling</w:t>
      </w:r>
      <w:r>
        <w:t xml:space="preserve"> → Validates the user’s move and ensures it is within range and not occupied.</w:t>
      </w:r>
    </w:p>
    <w:p w:rsidR="00DF77E2" w:rsidRDefault="00DF77E2" w:rsidP="00DF77E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Win condition checking</w:t>
      </w:r>
      <w:r>
        <w:t xml:space="preserve"> → Iterates through rows, columns, and diagonals to determine if a player has won.</w:t>
      </w:r>
    </w:p>
    <w:p w:rsidR="00DF77E2" w:rsidRDefault="00DF77E2" w:rsidP="00DF77E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F77E2" w:rsidRDefault="00DF77E2" w:rsidP="00DF77E2">
      <w:pPr>
        <w:pStyle w:val="Heading3"/>
      </w:pPr>
      <w:r>
        <w:rPr>
          <w:rStyle w:val="Strong"/>
          <w:b/>
          <w:bCs/>
        </w:rPr>
        <w:t>Step 4: Implementing the Minimax Algorithm for AI</w:t>
      </w:r>
    </w:p>
    <w:p w:rsidR="00DF77E2" w:rsidRDefault="00DF77E2" w:rsidP="00DF77E2">
      <w:pPr>
        <w:pStyle w:val="NormalWeb"/>
      </w:pPr>
      <w:r>
        <w:t xml:space="preserve">To create an </w:t>
      </w:r>
      <w:r>
        <w:rPr>
          <w:rStyle w:val="Strong"/>
        </w:rPr>
        <w:t>unbeatable AI</w:t>
      </w:r>
      <w:r>
        <w:t>, the Minimax algorithm was implemented:</w:t>
      </w:r>
    </w:p>
    <w:p w:rsidR="00DF77E2" w:rsidRDefault="00DF77E2" w:rsidP="00DF77E2">
      <w:pPr>
        <w:pStyle w:val="NormalWeb"/>
        <w:numPr>
          <w:ilvl w:val="0"/>
          <w:numId w:val="13"/>
        </w:numPr>
      </w:pPr>
      <w:r>
        <w:rPr>
          <w:rStyle w:val="Strong"/>
        </w:rPr>
        <w:t>Base cases: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If AI wins, return a </w:t>
      </w:r>
      <w:r>
        <w:rPr>
          <w:rStyle w:val="Strong"/>
        </w:rPr>
        <w:t>positive score</w:t>
      </w:r>
      <w:r>
        <w:t>.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If the player wins, return a </w:t>
      </w:r>
      <w:r>
        <w:rPr>
          <w:rStyle w:val="Strong"/>
        </w:rPr>
        <w:t>negative score</w:t>
      </w:r>
      <w:r>
        <w:t>.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If the board is full, return </w:t>
      </w:r>
      <w:r>
        <w:rPr>
          <w:rStyle w:val="Strong"/>
        </w:rPr>
        <w:t>zero</w:t>
      </w:r>
      <w:r>
        <w:t xml:space="preserve"> (draw).</w:t>
      </w:r>
    </w:p>
    <w:p w:rsidR="00DF77E2" w:rsidRDefault="00DF77E2" w:rsidP="00DF77E2">
      <w:pPr>
        <w:pStyle w:val="NormalWeb"/>
        <w:numPr>
          <w:ilvl w:val="0"/>
          <w:numId w:val="13"/>
        </w:numPr>
      </w:pPr>
      <w:r>
        <w:rPr>
          <w:rStyle w:val="Strong"/>
        </w:rPr>
        <w:t>Recursive exploration: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AI simulates all possible moves and evaluates their outcomes.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It assigns scores based on the </w:t>
      </w:r>
      <w:r>
        <w:rPr>
          <w:rStyle w:val="Strong"/>
        </w:rPr>
        <w:t>best possible future state</w:t>
      </w:r>
      <w:r>
        <w:t>.</w:t>
      </w:r>
    </w:p>
    <w:p w:rsidR="00DF77E2" w:rsidRDefault="00DF77E2" w:rsidP="00DF77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AI </w:t>
      </w:r>
      <w:r>
        <w:rPr>
          <w:rStyle w:val="Strong"/>
        </w:rPr>
        <w:t>maximizes</w:t>
      </w:r>
      <w:r>
        <w:t xml:space="preserve"> its score, while the human </w:t>
      </w:r>
      <w:r>
        <w:rPr>
          <w:rStyle w:val="Strong"/>
        </w:rPr>
        <w:t>minimizes</w:t>
      </w:r>
      <w:r>
        <w:t xml:space="preserve"> AI’s score.</w:t>
      </w:r>
    </w:p>
    <w:p w:rsidR="00C8758D" w:rsidRPr="00DF77E2" w:rsidRDefault="00DF77E2" w:rsidP="00DF77E2">
      <w:pPr>
        <w:pStyle w:val="Heading2"/>
        <w:jc w:val="center"/>
        <w:rPr>
          <w:rFonts w:ascii="Algerian" w:hAnsi="Algerian"/>
          <w:sz w:val="36"/>
          <w:u w:val="single"/>
        </w:rPr>
      </w:pPr>
      <w:r w:rsidRPr="00DF77E2">
        <w:rPr>
          <w:rFonts w:ascii="Algerian" w:hAnsi="Algerian"/>
          <w:sz w:val="36"/>
          <w:u w:val="single"/>
        </w:rPr>
        <w:lastRenderedPageBreak/>
        <w:t>Code Typed</w:t>
      </w:r>
    </w:p>
    <w:p w:rsidR="00DF77E2" w:rsidRPr="00DF77E2" w:rsidRDefault="00DF77E2" w:rsidP="00DF77E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#math module for </w:t>
      </w:r>
      <w:proofErr w:type="spellStart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infinty</w:t>
      </w:r>
      <w:proofErr w:type="spell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value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Players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 = 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empty = 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Print the Tic-Tac-Toe board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 | 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.join(row))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Check for a win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check_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winner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Check rows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 == player: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Check columns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 == player: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Check main diagonal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 == player: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Check secondary diagonal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 == player: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#if no condition becomes true, return false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Minimax Algorithm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depth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AI wins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user): 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- </w:t>
      </w:r>
      <w:proofErr w:type="gramStart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Human wins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draw =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== empty: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draw = </w:t>
      </w:r>
      <w:proofErr w:type="gram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Still empty spaces left, game is not a draw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draw: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It's a draw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-math.inf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math.inf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#if </w:t>
      </w:r>
      <w:proofErr w:type="spellStart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=true then </w:t>
      </w:r>
      <w:proofErr w:type="spellStart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ai</w:t>
      </w:r>
      <w:proofErr w:type="spell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turn else user turn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][j] == empty: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][j] =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score = 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depth +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][j] = empty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score)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is_max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, score)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Find the best move for AI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best_move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, move = -math.inf, (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][j] == empty: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][j] =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score = 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board[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][j] = empty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&gt;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, move = score, (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, j)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Game loop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play_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game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board = [[empty] *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"Tic-Tac-Toe! You are 'O', AI is 'X'\n"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print_board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(board)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turn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turn %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F77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Human move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row, col =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F77E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"Enter row and column (0-2): 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).split())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board[row][col] == empty: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board[row][col] = user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"Cell occupied! Try again."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"Invalid input! Enter numbers between 0 and 2."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  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# AI move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"AI is thinking..."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row, col =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best_move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(board) </w:t>
      </w:r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#minimax </w:t>
      </w:r>
      <w:proofErr w:type="spellStart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>algo</w:t>
      </w:r>
      <w:proofErr w:type="spellEnd"/>
      <w:r w:rsidRPr="00DF77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optimal solution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board[row][col] =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print_board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(board)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user):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"You win! 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check_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winner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ai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"AI wins! 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F77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"It's a draw!"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F77E2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F77E2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play_</w:t>
      </w:r>
      <w:proofErr w:type="gramStart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F77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77E2" w:rsidRPr="00DF77E2" w:rsidRDefault="00DF77E2" w:rsidP="00DF77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758D" w:rsidRDefault="00C8758D"/>
    <w:p w:rsidR="00DF77E2" w:rsidRDefault="00DF77E2" w:rsidP="00DF77E2">
      <w:pPr>
        <w:pStyle w:val="Heading2"/>
      </w:pPr>
    </w:p>
    <w:p w:rsidR="00DF77E2" w:rsidRDefault="00DF77E2" w:rsidP="00DF77E2">
      <w:pPr>
        <w:pStyle w:val="Heading2"/>
        <w:jc w:val="center"/>
        <w:rPr>
          <w:rFonts w:ascii="Algerian" w:hAnsi="Algerian"/>
          <w:sz w:val="36"/>
          <w:u w:val="single"/>
        </w:rPr>
      </w:pPr>
    </w:p>
    <w:p w:rsidR="00DF77E2" w:rsidRDefault="00DF77E2" w:rsidP="00DF77E2"/>
    <w:p w:rsidR="00DF77E2" w:rsidRDefault="00DF77E2" w:rsidP="00DF77E2"/>
    <w:p w:rsidR="00DF77E2" w:rsidRDefault="00DF77E2" w:rsidP="00DF77E2"/>
    <w:p w:rsidR="00DF77E2" w:rsidRPr="00DF77E2" w:rsidRDefault="00DF77E2" w:rsidP="00DF77E2"/>
    <w:p w:rsidR="00C8758D" w:rsidRPr="00DF77E2" w:rsidRDefault="00DF77E2" w:rsidP="00DF77E2">
      <w:pPr>
        <w:pStyle w:val="Heading2"/>
        <w:jc w:val="center"/>
        <w:rPr>
          <w:rFonts w:ascii="Algerian" w:hAnsi="Algerian"/>
          <w:sz w:val="36"/>
          <w:u w:val="single"/>
        </w:rPr>
      </w:pPr>
      <w:r w:rsidRPr="00DF77E2">
        <w:rPr>
          <w:rFonts w:ascii="Algerian" w:hAnsi="Algerian"/>
          <w:sz w:val="36"/>
          <w:u w:val="single"/>
        </w:rPr>
        <w:lastRenderedPageBreak/>
        <w:t xml:space="preserve">Output </w:t>
      </w:r>
      <w:r w:rsidRPr="00DF77E2">
        <w:rPr>
          <w:rFonts w:ascii="Algerian" w:hAnsi="Algerian"/>
          <w:sz w:val="36"/>
          <w:u w:val="single"/>
        </w:rPr>
        <w:t>Screenshots</w:t>
      </w:r>
    </w:p>
    <w:p w:rsidR="00DF77E2" w:rsidRDefault="00DF77E2" w:rsidP="00DF77E2"/>
    <w:p w:rsidR="00DF77E2" w:rsidRDefault="00DF77E2" w:rsidP="00DF77E2"/>
    <w:p w:rsidR="00DF77E2" w:rsidRPr="00DF77E2" w:rsidRDefault="00DF77E2" w:rsidP="00DF77E2">
      <w:r>
        <w:rPr>
          <w:noProof/>
        </w:rPr>
        <w:drawing>
          <wp:inline distT="0" distB="0" distL="0" distR="0">
            <wp:extent cx="548640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5-03-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05550" cy="29447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3-10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602" cy="29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E2" w:rsidRDefault="00DF77E2">
      <w:pPr>
        <w:pStyle w:val="Heading2"/>
      </w:pPr>
    </w:p>
    <w:p w:rsidR="00DF77E2" w:rsidRDefault="00DF77E2" w:rsidP="00DF77E2">
      <w:pPr>
        <w:pStyle w:val="Heading2"/>
        <w:jc w:val="center"/>
        <w:rPr>
          <w:rStyle w:val="Strong"/>
          <w:rFonts w:ascii="Algerian" w:hAnsi="Algerian"/>
          <w:b/>
          <w:bCs/>
          <w:sz w:val="36"/>
        </w:rPr>
      </w:pPr>
    </w:p>
    <w:p w:rsidR="00DF77E2" w:rsidRPr="00DF77E2" w:rsidRDefault="00DF77E2" w:rsidP="00DF77E2">
      <w:pPr>
        <w:pStyle w:val="Heading2"/>
        <w:jc w:val="center"/>
        <w:rPr>
          <w:rFonts w:ascii="Algerian" w:hAnsi="Algerian"/>
          <w:sz w:val="36"/>
        </w:rPr>
      </w:pPr>
      <w:proofErr w:type="spellStart"/>
      <w:r>
        <w:rPr>
          <w:rStyle w:val="Strong"/>
          <w:rFonts w:ascii="Algerian" w:hAnsi="Algerian"/>
          <w:b/>
          <w:bCs/>
          <w:sz w:val="36"/>
        </w:rPr>
        <w:t>CO</w:t>
      </w:r>
      <w:r w:rsidRPr="00DF77E2">
        <w:rPr>
          <w:rStyle w:val="Strong"/>
          <w:rFonts w:ascii="Algerian" w:hAnsi="Algerian"/>
          <w:b/>
          <w:bCs/>
          <w:sz w:val="36"/>
        </w:rPr>
        <w:t>nclusion</w:t>
      </w:r>
      <w:proofErr w:type="spellEnd"/>
    </w:p>
    <w:p w:rsidR="00DF77E2" w:rsidRPr="00DF77E2" w:rsidRDefault="00DF77E2" w:rsidP="00DF77E2">
      <w:pPr>
        <w:pStyle w:val="NormalWeb"/>
        <w:rPr>
          <w:sz w:val="28"/>
        </w:rPr>
      </w:pPr>
      <w:r w:rsidRPr="00DF77E2">
        <w:rPr>
          <w:sz w:val="28"/>
        </w:rPr>
        <w:t xml:space="preserve">The developmental approach followed an iterative cycle of </w:t>
      </w:r>
      <w:r w:rsidRPr="00DF77E2">
        <w:rPr>
          <w:rStyle w:val="Strong"/>
          <w:b w:val="0"/>
          <w:sz w:val="28"/>
        </w:rPr>
        <w:t>design, implementation, and testing</w:t>
      </w:r>
      <w:r w:rsidRPr="00DF77E2">
        <w:rPr>
          <w:sz w:val="28"/>
        </w:rPr>
        <w:t xml:space="preserve"> to create a fully functional </w:t>
      </w:r>
      <w:r w:rsidRPr="00DF77E2">
        <w:rPr>
          <w:rStyle w:val="Strong"/>
          <w:sz w:val="28"/>
        </w:rPr>
        <w:t>Tic-Tac-Toe AI</w:t>
      </w:r>
      <w:r w:rsidRPr="00DF77E2">
        <w:rPr>
          <w:sz w:val="28"/>
        </w:rPr>
        <w:t xml:space="preserve">. By using the Minimax algorithm, the AI is </w:t>
      </w:r>
      <w:r w:rsidRPr="00DF77E2">
        <w:rPr>
          <w:rStyle w:val="Strong"/>
          <w:b w:val="0"/>
          <w:sz w:val="28"/>
        </w:rPr>
        <w:t>unbeatable</w:t>
      </w:r>
      <w:r w:rsidRPr="00DF77E2">
        <w:rPr>
          <w:sz w:val="28"/>
        </w:rPr>
        <w:t xml:space="preserve"> and always makes the best possible move. This project successfully demonstrates </w:t>
      </w:r>
      <w:r w:rsidRPr="00DF77E2">
        <w:rPr>
          <w:rStyle w:val="Strong"/>
          <w:b w:val="0"/>
          <w:sz w:val="28"/>
        </w:rPr>
        <w:t>AI-driven decision-making, game theory, and strategic planning</w:t>
      </w:r>
      <w:r w:rsidRPr="00DF77E2">
        <w:rPr>
          <w:sz w:val="28"/>
        </w:rPr>
        <w:t xml:space="preserve"> in a simple yet effective manner.</w:t>
      </w:r>
    </w:p>
    <w:p w:rsidR="00DF77E2" w:rsidRDefault="00DF77E2" w:rsidP="00DF77E2">
      <w:pPr>
        <w:pStyle w:val="Heading3"/>
        <w:jc w:val="center"/>
        <w:rPr>
          <w:rStyle w:val="Strong"/>
          <w:rFonts w:ascii="Algerian" w:hAnsi="Algerian"/>
          <w:b/>
          <w:bCs/>
          <w:sz w:val="36"/>
        </w:rPr>
      </w:pPr>
    </w:p>
    <w:p w:rsidR="00DF77E2" w:rsidRPr="00DF77E2" w:rsidRDefault="00DF77E2" w:rsidP="00DF77E2">
      <w:pPr>
        <w:pStyle w:val="Heading3"/>
        <w:jc w:val="center"/>
        <w:rPr>
          <w:rFonts w:ascii="Algerian" w:hAnsi="Algerian"/>
          <w:sz w:val="36"/>
        </w:rPr>
      </w:pPr>
      <w:r w:rsidRPr="00DF77E2">
        <w:rPr>
          <w:rStyle w:val="Strong"/>
          <w:rFonts w:ascii="Algerian" w:hAnsi="Algerian"/>
          <w:b/>
          <w:bCs/>
          <w:sz w:val="36"/>
        </w:rPr>
        <w:t>Future Improvements</w:t>
      </w:r>
    </w:p>
    <w:p w:rsidR="00DF77E2" w:rsidRPr="00DF77E2" w:rsidRDefault="00DF77E2" w:rsidP="00DF77E2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DF77E2">
        <w:rPr>
          <w:sz w:val="24"/>
        </w:rPr>
        <w:t xml:space="preserve">Implement </w:t>
      </w:r>
      <w:r w:rsidRPr="00DF77E2">
        <w:rPr>
          <w:rStyle w:val="Strong"/>
          <w:sz w:val="24"/>
        </w:rPr>
        <w:t>Alpha-Beta Pruning</w:t>
      </w:r>
      <w:r w:rsidRPr="00DF77E2">
        <w:rPr>
          <w:sz w:val="24"/>
        </w:rPr>
        <w:t xml:space="preserve"> to optimize Minimax and improve execution speed.</w:t>
      </w:r>
    </w:p>
    <w:p w:rsidR="00DF77E2" w:rsidRPr="00DF77E2" w:rsidRDefault="00DF77E2" w:rsidP="00DF77E2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DF77E2">
        <w:rPr>
          <w:sz w:val="24"/>
        </w:rPr>
        <w:t xml:space="preserve">Add a </w:t>
      </w:r>
      <w:r w:rsidRPr="00DF77E2">
        <w:rPr>
          <w:rStyle w:val="Strong"/>
          <w:b w:val="0"/>
          <w:sz w:val="24"/>
        </w:rPr>
        <w:t>Graphical User Interface (GUI)</w:t>
      </w:r>
      <w:r w:rsidRPr="00DF77E2">
        <w:rPr>
          <w:sz w:val="24"/>
        </w:rPr>
        <w:t xml:space="preserve"> using </w:t>
      </w:r>
      <w:proofErr w:type="spellStart"/>
      <w:r w:rsidRPr="00DF77E2">
        <w:rPr>
          <w:rStyle w:val="Strong"/>
          <w:sz w:val="24"/>
        </w:rPr>
        <w:t>Tkinter</w:t>
      </w:r>
      <w:proofErr w:type="spellEnd"/>
      <w:r w:rsidRPr="00DF77E2">
        <w:rPr>
          <w:rStyle w:val="Strong"/>
          <w:sz w:val="24"/>
        </w:rPr>
        <w:t xml:space="preserve"> or </w:t>
      </w:r>
      <w:proofErr w:type="spellStart"/>
      <w:r w:rsidRPr="00DF77E2">
        <w:rPr>
          <w:rStyle w:val="Strong"/>
          <w:sz w:val="24"/>
        </w:rPr>
        <w:t>Pygame</w:t>
      </w:r>
      <w:proofErr w:type="spellEnd"/>
      <w:r w:rsidRPr="00DF77E2">
        <w:rPr>
          <w:sz w:val="24"/>
        </w:rPr>
        <w:t>.</w:t>
      </w:r>
    </w:p>
    <w:p w:rsidR="00DF77E2" w:rsidRPr="00DF77E2" w:rsidRDefault="00DF77E2" w:rsidP="00DF77E2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DF77E2">
        <w:rPr>
          <w:sz w:val="24"/>
        </w:rPr>
        <w:t>Extend the game to</w:t>
      </w:r>
      <w:r w:rsidRPr="00DF77E2">
        <w:rPr>
          <w:b/>
          <w:sz w:val="24"/>
        </w:rPr>
        <w:t xml:space="preserve"> </w:t>
      </w:r>
      <w:r w:rsidRPr="00DF77E2">
        <w:rPr>
          <w:rStyle w:val="Strong"/>
          <w:b w:val="0"/>
          <w:sz w:val="24"/>
        </w:rPr>
        <w:t>larger grids</w:t>
      </w:r>
      <w:r w:rsidRPr="00DF77E2">
        <w:rPr>
          <w:sz w:val="24"/>
        </w:rPr>
        <w:t xml:space="preserve"> (4x4, 5x5) with modified rules.</w:t>
      </w:r>
    </w:p>
    <w:p w:rsidR="00DF77E2" w:rsidRDefault="00DF77E2" w:rsidP="00DF77E2">
      <w:pPr>
        <w:pStyle w:val="Heading2"/>
        <w:jc w:val="center"/>
        <w:rPr>
          <w:rStyle w:val="Strong"/>
          <w:rFonts w:ascii="Algerian" w:hAnsi="Algerian"/>
          <w:b/>
          <w:bCs/>
          <w:sz w:val="36"/>
        </w:rPr>
      </w:pPr>
    </w:p>
    <w:p w:rsidR="00DF77E2" w:rsidRPr="00DF77E2" w:rsidRDefault="00DF77E2" w:rsidP="00DF77E2">
      <w:pPr>
        <w:pStyle w:val="Heading2"/>
        <w:jc w:val="center"/>
        <w:rPr>
          <w:rFonts w:ascii="Algerian" w:hAnsi="Algerian"/>
          <w:sz w:val="36"/>
        </w:rPr>
      </w:pPr>
      <w:r w:rsidRPr="00DF77E2">
        <w:rPr>
          <w:rStyle w:val="Strong"/>
          <w:rFonts w:ascii="Algerian" w:hAnsi="Algerian"/>
          <w:b/>
          <w:bCs/>
          <w:sz w:val="36"/>
        </w:rPr>
        <w:t>References</w:t>
      </w:r>
    </w:p>
    <w:p w:rsidR="00DF77E2" w:rsidRDefault="00DF77E2" w:rsidP="00DF77E2">
      <w:pPr>
        <w:pStyle w:val="NormalWeb"/>
        <w:numPr>
          <w:ilvl w:val="0"/>
          <w:numId w:val="17"/>
        </w:numPr>
      </w:pPr>
      <w:r>
        <w:rPr>
          <w:rStyle w:val="Strong"/>
        </w:rPr>
        <w:t>Game Theory and Minimax Algorithm:</w:t>
      </w:r>
      <w:bookmarkStart w:id="0" w:name="_GoBack"/>
      <w:bookmarkEnd w:id="0"/>
    </w:p>
    <w:p w:rsidR="00DF77E2" w:rsidRDefault="00DF77E2" w:rsidP="00DF77E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Russell, S., &amp; </w:t>
      </w:r>
      <w:proofErr w:type="spellStart"/>
      <w:r>
        <w:t>Norvig</w:t>
      </w:r>
      <w:proofErr w:type="spellEnd"/>
      <w:r>
        <w:t xml:space="preserve">, P. (2021). </w:t>
      </w:r>
      <w:r>
        <w:rPr>
          <w:rStyle w:val="Emphasis"/>
        </w:rPr>
        <w:t>Artificial Intelligence: A Modern Approach (4th Edition)</w:t>
      </w:r>
      <w:r>
        <w:t>. Pearson.</w:t>
      </w:r>
    </w:p>
    <w:p w:rsidR="00DF77E2" w:rsidRPr="00DF77E2" w:rsidRDefault="00DF77E2" w:rsidP="00DF77E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 w:rsidRPr="00DF77E2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 in AI:</w:t>
      </w:r>
    </w:p>
    <w:p w:rsidR="00DF77E2" w:rsidRPr="00DF77E2" w:rsidRDefault="00DF77E2" w:rsidP="00DF77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7E2">
        <w:rPr>
          <w:rFonts w:ascii="Times New Roman" w:eastAsia="Times New Roman" w:hAnsi="Times New Roman" w:cs="Times New Roman"/>
          <w:sz w:val="24"/>
          <w:szCs w:val="24"/>
        </w:rPr>
        <w:t>Michie</w:t>
      </w:r>
      <w:proofErr w:type="spellEnd"/>
      <w:r w:rsidRPr="00DF77E2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DF77E2">
        <w:rPr>
          <w:rFonts w:ascii="Times New Roman" w:eastAsia="Times New Roman" w:hAnsi="Times New Roman" w:cs="Times New Roman"/>
          <w:i/>
          <w:iCs/>
          <w:sz w:val="24"/>
          <w:szCs w:val="24"/>
        </w:rPr>
        <w:t>Game-Playing and Artificial Intelligence</w:t>
      </w:r>
      <w:r w:rsidRPr="00DF77E2">
        <w:rPr>
          <w:rFonts w:ascii="Times New Roman" w:eastAsia="Times New Roman" w:hAnsi="Times New Roman" w:cs="Times New Roman"/>
          <w:sz w:val="24"/>
          <w:szCs w:val="24"/>
        </w:rPr>
        <w:t>. Elsevier.</w:t>
      </w:r>
    </w:p>
    <w:p w:rsidR="00DF77E2" w:rsidRPr="00DF77E2" w:rsidRDefault="00DF77E2" w:rsidP="00DF77E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E2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Resources and Documentation:</w:t>
      </w:r>
    </w:p>
    <w:p w:rsidR="00DF77E2" w:rsidRPr="00DF77E2" w:rsidRDefault="00DF77E2" w:rsidP="00DF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E2">
        <w:rPr>
          <w:rFonts w:ascii="Times New Roman" w:eastAsia="Times New Roman" w:hAnsi="Times New Roman" w:cs="Times New Roman"/>
          <w:sz w:val="24"/>
          <w:szCs w:val="24"/>
        </w:rPr>
        <w:t xml:space="preserve">Python Official Documentation: </w:t>
      </w:r>
      <w:hyperlink r:id="rId9" w:tgtFrame="_new" w:history="1">
        <w:r w:rsidRPr="00DF77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</w:t>
        </w:r>
      </w:hyperlink>
    </w:p>
    <w:p w:rsidR="00DF77E2" w:rsidRPr="00DF77E2" w:rsidRDefault="00DF77E2" w:rsidP="00DF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7E2">
        <w:rPr>
          <w:rFonts w:ascii="Times New Roman" w:eastAsia="Times New Roman" w:hAnsi="Times New Roman" w:cs="Times New Roman"/>
          <w:sz w:val="24"/>
          <w:szCs w:val="24"/>
        </w:rPr>
        <w:t>Stack Overflow: Discussions on optimizing Minimax in Tic-Tac-Toe.</w:t>
      </w:r>
    </w:p>
    <w:p w:rsidR="00C8758D" w:rsidRDefault="00C8758D" w:rsidP="00DF77E2">
      <w:pPr>
        <w:pStyle w:val="Heading2"/>
      </w:pPr>
    </w:p>
    <w:sectPr w:rsidR="00C87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527A"/>
    <w:multiLevelType w:val="multilevel"/>
    <w:tmpl w:val="BFEE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38361D"/>
    <w:multiLevelType w:val="multilevel"/>
    <w:tmpl w:val="6A7C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181038"/>
    <w:multiLevelType w:val="multilevel"/>
    <w:tmpl w:val="C41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C458D"/>
    <w:multiLevelType w:val="multilevel"/>
    <w:tmpl w:val="E25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9446B"/>
    <w:multiLevelType w:val="multilevel"/>
    <w:tmpl w:val="1FC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6524A"/>
    <w:multiLevelType w:val="multilevel"/>
    <w:tmpl w:val="3210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E06E6"/>
    <w:multiLevelType w:val="multilevel"/>
    <w:tmpl w:val="9F0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F596C"/>
    <w:multiLevelType w:val="hybridMultilevel"/>
    <w:tmpl w:val="9E8E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84E94"/>
    <w:multiLevelType w:val="multilevel"/>
    <w:tmpl w:val="84E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52FFE"/>
    <w:multiLevelType w:val="multilevel"/>
    <w:tmpl w:val="A492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7B1A7A"/>
    <w:multiLevelType w:val="multilevel"/>
    <w:tmpl w:val="D63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9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17"/>
  </w:num>
  <w:num w:numId="17">
    <w:abstractNumId w:val="18"/>
  </w:num>
  <w:num w:numId="18">
    <w:abstractNumId w:val="11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260"/>
    <w:rsid w:val="00AA1D8D"/>
    <w:rsid w:val="00B47730"/>
    <w:rsid w:val="00C8758D"/>
    <w:rsid w:val="00CB0664"/>
    <w:rsid w:val="00CC52BA"/>
    <w:rsid w:val="00DF77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99247"/>
  <w14:defaultImageDpi w14:val="300"/>
  <w15:docId w15:val="{089A54C1-B1CD-465D-976A-C5D4D39F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77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7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DD836-1606-465B-B0FF-722AC189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2025-03-10T09:50:00Z</dcterms:created>
  <dcterms:modified xsi:type="dcterms:W3CDTF">2025-03-10T10:14:00Z</dcterms:modified>
  <cp:category/>
</cp:coreProperties>
</file>